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Progetto: Integrazione API con ChatGPT</w:t>
      </w:r>
    </w:p>
    <w:p>
      <w:pPr>
        <w:pStyle w:val="Heading2"/>
      </w:pPr>
      <w:r>
        <w:t>To-Do List</w:t>
      </w:r>
    </w:p>
    <w:p>
      <w:pPr>
        <w:pStyle w:val="Heading3"/>
      </w:pPr>
      <w:r>
        <w:t>1. Analisi dei requisiti</w:t>
      </w:r>
    </w:p>
    <w:p>
      <w:r>
        <w:t>- Definire il contesto del progetto e i suoi obiettivi principali.</w:t>
      </w:r>
    </w:p>
    <w:p>
      <w:r>
        <w:t>- Identificare le funzionalità richieste (es.: gestione delle richieste API, autenticazione, memorizzazione delle risposte, ecc.).</w:t>
      </w:r>
    </w:p>
    <w:p>
      <w:r>
        <w:t>- Identificare le dipendenze software (librerie, strumenti).</w:t>
      </w:r>
    </w:p>
    <w:p>
      <w:r>
        <w:t>- Scegliere un ambiente di sviluppo (locale, server, ecc.).</w:t>
      </w:r>
    </w:p>
    <w:p>
      <w:pPr>
        <w:pStyle w:val="Heading3"/>
      </w:pPr>
      <w:r>
        <w:t>2. Progettazione dell'architettura</w:t>
      </w:r>
    </w:p>
    <w:p>
      <w:r>
        <w:t>- Decidere la struttura del progetto (moduli, directory, ecc.).</w:t>
      </w:r>
    </w:p>
    <w:p>
      <w:r>
        <w:t>- Pianificare l’uso dell’API ChatGPT:</w:t>
      </w:r>
    </w:p>
    <w:p>
      <w:r>
        <w:t>-    - Gestione delle chiavi API.</w:t>
      </w:r>
    </w:p>
    <w:p>
      <w:r>
        <w:t>-    - Chiamate alle API (modelli disponibili, parametri, limiti di token).</w:t>
      </w:r>
    </w:p>
    <w:p>
      <w:r>
        <w:t>- Progettare eventuali database per memorizzare conversazioni o configurazioni.</w:t>
      </w:r>
    </w:p>
    <w:p>
      <w:r>
        <w:t>- Pianificare la gestione degli errori (es.: timeout, chiavi API non valide).</w:t>
      </w:r>
    </w:p>
    <w:p>
      <w:pPr>
        <w:pStyle w:val="Heading3"/>
      </w:pPr>
      <w:r>
        <w:t>3. Implementazione</w:t>
      </w:r>
    </w:p>
    <w:p>
      <w:r>
        <w:t>- Installare le dipendenze necessarie (es.: openai, requests, ecc.).</w:t>
      </w:r>
    </w:p>
    <w:p>
      <w:r>
        <w:t>- Configurare il progetto:</w:t>
      </w:r>
    </w:p>
    <w:p>
      <w:r>
        <w:t>-    - Creare file di configurazione per le credenziali API.</w:t>
      </w:r>
    </w:p>
    <w:p>
      <w:r>
        <w:t>-    - Impostare variabili di ambiente sicure.</w:t>
      </w:r>
    </w:p>
    <w:p>
      <w:r>
        <w:t>- Implementare la logica di chiamata alle API:</w:t>
      </w:r>
    </w:p>
    <w:p>
      <w:r>
        <w:t>-    - Funzioni per inviare richieste.</w:t>
      </w:r>
    </w:p>
    <w:p>
      <w:r>
        <w:t>-    - Gestione delle risposte.</w:t>
      </w:r>
    </w:p>
    <w:p>
      <w:r>
        <w:t>- Implementare il frontend (se necessario):</w:t>
      </w:r>
    </w:p>
    <w:p>
      <w:r>
        <w:t>-    - CLI per interazione testuale.</w:t>
      </w:r>
    </w:p>
    <w:p>
      <w:r>
        <w:t>-    - Applicazione web (es.: Flask, FastAPI).</w:t>
      </w:r>
    </w:p>
    <w:p>
      <w:r>
        <w:t>- Aggiungere funzionalità avanzate:</w:t>
      </w:r>
    </w:p>
    <w:p>
      <w:r>
        <w:t>-    - Salvataggio delle sessioni.</w:t>
      </w:r>
    </w:p>
    <w:p>
      <w:r>
        <w:t>-    - Creazione di prompt dinamici.</w:t>
      </w:r>
    </w:p>
    <w:p>
      <w:pPr>
        <w:pStyle w:val="Heading3"/>
      </w:pPr>
      <w:r>
        <w:t>4. Testing</w:t>
      </w:r>
    </w:p>
    <w:p>
      <w:r>
        <w:t>- Scrivere test unitari per le principali funzionalità.</w:t>
      </w:r>
    </w:p>
    <w:p>
      <w:r>
        <w:t>- Simulare casi d’uso comuni.</w:t>
      </w:r>
    </w:p>
    <w:p>
      <w:r>
        <w:t>- Testare l’uso del progetto con limiti di token o chiavi API errate.</w:t>
      </w:r>
    </w:p>
    <w:p>
      <w:pPr>
        <w:pStyle w:val="Heading3"/>
      </w:pPr>
      <w:r>
        <w:t>5. Documentazione</w:t>
      </w:r>
    </w:p>
    <w:p>
      <w:r>
        <w:t>- Documentare il codice (docstring).</w:t>
      </w:r>
    </w:p>
    <w:p>
      <w:r>
        <w:t>- Creare una guida per l’installazione e l’utilizzo del progetto.</w:t>
      </w:r>
    </w:p>
    <w:p>
      <w:r>
        <w:t>- Includere una guida per risolvere problemi comuni.</w:t>
      </w:r>
    </w:p>
    <w:p>
      <w:pPr>
        <w:pStyle w:val="Heading3"/>
      </w:pPr>
      <w:r>
        <w:t>6. Manutenzione</w:t>
      </w:r>
    </w:p>
    <w:p>
      <w:r>
        <w:t>- Pianificare aggiornamenti futuri (es.: supporto per nuovi modelli o funzionalità API).</w:t>
      </w:r>
    </w:p>
    <w:p>
      <w:r>
        <w:t>- Monitorare il consumo delle API e i costi associati.</w:t>
      </w:r>
    </w:p>
    <w:p>
      <w:pPr>
        <w:pStyle w:val="Heading2"/>
      </w:pPr>
      <w:r>
        <w:t>Documento di Analisi e Sviluppo</w:t>
      </w:r>
    </w:p>
    <w:p>
      <w:pPr>
        <w:pStyle w:val="Heading3"/>
      </w:pPr>
      <w:r>
        <w:t>1. Introduzione</w:t>
      </w:r>
    </w:p>
    <w:p>
      <w:r>
        <w:t>Il progetto ha l'obiettivo di integrare in modo completo l'API di ChatGPT per automatizzare la gestione di conversazioni, analisi e memorizzazione delle risposte, offrendo un'interfaccia user-friendly.</w:t>
      </w:r>
    </w:p>
    <w:p>
      <w:pPr>
        <w:pStyle w:val="Heading3"/>
      </w:pPr>
      <w:r>
        <w:t>2. Requisiti</w:t>
      </w:r>
    </w:p>
    <w:p>
      <w:r>
        <w:t>Funzionali:</w:t>
      </w:r>
    </w:p>
    <w:p>
      <w:r>
        <w:t xml:space="preserve">   - Inviare e ricevere messaggi tramite l’API di OpenAI.</w:t>
      </w:r>
    </w:p>
    <w:p>
      <w:r>
        <w:t xml:space="preserve">   - Supportare personalizzazione dei prompt.</w:t>
      </w:r>
    </w:p>
    <w:p>
      <w:r>
        <w:t xml:space="preserve">   - Memorizzare conversazioni storiche.</w:t>
      </w:r>
    </w:p>
    <w:p>
      <w:r>
        <w:t>Non funzionali:</w:t>
      </w:r>
    </w:p>
    <w:p>
      <w:r>
        <w:t xml:space="preserve">   - Rispetto dei limiti di token imposti dall’API.</w:t>
      </w:r>
    </w:p>
    <w:p>
      <w:r>
        <w:t xml:space="preserve">   - Prestazioni accettabili per risposte rapide.</w:t>
      </w:r>
    </w:p>
    <w:p>
      <w:pPr>
        <w:pStyle w:val="Heading3"/>
      </w:pPr>
      <w:r>
        <w:t>3. Architettura</w:t>
      </w:r>
    </w:p>
    <w:p>
      <w:r>
        <w:t>Componenti principali:</w:t>
      </w:r>
    </w:p>
    <w:p>
      <w:r>
        <w:t xml:space="preserve">   - Modulo di gestione delle chiamate API.</w:t>
      </w:r>
    </w:p>
    <w:p>
      <w:r>
        <w:t xml:space="preserve">   - Modulo per l’archiviazione delle conversazioni.</w:t>
      </w:r>
    </w:p>
    <w:p>
      <w:r>
        <w:t xml:space="preserve">   - Interfaccia utente (CLI o web).</w:t>
      </w:r>
    </w:p>
    <w:p>
      <w:r>
        <w:t>Tecnologie utilizzate:</w:t>
      </w:r>
    </w:p>
    <w:p>
      <w:r>
        <w:t xml:space="preserve">   - Linguaggio: Python.</w:t>
      </w:r>
    </w:p>
    <w:p>
      <w:r>
        <w:t xml:space="preserve">   - Librerie: openai, flask/fastapi (per il frontend web).</w:t>
      </w:r>
    </w:p>
    <w:p>
      <w:r>
        <w:t xml:space="preserve">   - Database: SQLite o PostgreSQL (per la persistenza delle conversazioni).</w:t>
      </w:r>
    </w:p>
    <w:p>
      <w:r>
        <w:t>Flusso operativo:</w:t>
      </w:r>
    </w:p>
    <w:p>
      <w:r>
        <w:t xml:space="preserve">   1. L’utente invia un messaggio.</w:t>
      </w:r>
    </w:p>
    <w:p>
      <w:r>
        <w:t xml:space="preserve">   2. Il messaggio viene elaborato e inviato all’API di ChatGPT.</w:t>
      </w:r>
    </w:p>
    <w:p>
      <w:r>
        <w:t xml:space="preserve">   3. La risposta viene processata e visualizzata.</w:t>
      </w:r>
    </w:p>
    <w:p>
      <w:r>
        <w:t xml:space="preserve">   4. I dati possono essere memorizzati in un database.</w:t>
      </w:r>
    </w:p>
    <w:p>
      <w:pPr>
        <w:pStyle w:val="Heading3"/>
      </w:pPr>
      <w:r>
        <w:t>4. Dettagli di Implementazione</w:t>
      </w:r>
    </w:p>
    <w:p>
      <w:r>
        <w:t>Setup iniziale:</w:t>
      </w:r>
    </w:p>
    <w:p>
      <w:r>
        <w:t xml:space="preserve">   - Creazione di un ambiente virtuale: python -m venv venv.</w:t>
      </w:r>
    </w:p>
    <w:p>
      <w:r>
        <w:t xml:space="preserve">   - Installazione delle dipendenze: pip install openai flask.</w:t>
      </w:r>
    </w:p>
    <w:p>
      <w:r>
        <w:t>Esempio di chiamata API:</w:t>
      </w:r>
    </w:p>
    <w:p>
      <w:r>
        <w:t>```python</w:t>
        <w:br/>
        <w:t>import openai</w:t>
        <w:br/>
        <w:br/>
        <w:t>openai.api_key = "your_api_key"</w:t>
        <w:br/>
        <w:br/>
        <w:t>response = openai.ChatCompletion.create(</w:t>
        <w:br/>
        <w:t xml:space="preserve">    model="gpt-4",</w:t>
        <w:br/>
        <w:t xml:space="preserve">    messages=[{"role": "user", "content": "Ciao, come stai?"}]</w:t>
        <w:br/>
        <w:t>)</w:t>
        <w:br/>
        <w:t>print(response['choices'][0]['message']['content'])</w:t>
        <w:br/>
        <w:t>```</w:t>
      </w:r>
    </w:p>
    <w:p>
      <w:r>
        <w:t>Gestione degli errori:</w:t>
      </w:r>
    </w:p>
    <w:p>
      <w:r>
        <w:t xml:space="preserve">   - Uso di try-except per gestire timeout o errori di rete.</w:t>
      </w:r>
    </w:p>
    <w:p>
      <w:pPr>
        <w:pStyle w:val="Heading3"/>
      </w:pPr>
      <w:r>
        <w:t>5. Testing</w:t>
      </w:r>
    </w:p>
    <w:p>
      <w:r>
        <w:t>Creare test automatizzati con pytest.</w:t>
      </w:r>
    </w:p>
    <w:p>
      <w:r>
        <w:t>Simulare errori API (es.: chiavi errate).</w:t>
      </w:r>
    </w:p>
    <w:p>
      <w:pPr>
        <w:pStyle w:val="Heading3"/>
      </w:pPr>
      <w:r>
        <w:t>6. Conclusione</w:t>
      </w:r>
    </w:p>
    <w:p>
      <w:r>
        <w:t>Il progetto fornirà una soluzione robusta per interagire con ChatGPT, facilmente estendibile per ulteriori funzionalità.</w:t>
      </w:r>
    </w:p>
    <w:p>
      <w:r>
        <w:t>Una volta completato, potrà essere integrato in progetti più ampi o distribuito a utenti finali.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